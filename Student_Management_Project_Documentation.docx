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1E58" w14:textId="77777777" w:rsidR="004158E7" w:rsidRDefault="00000000">
      <w:pPr>
        <w:pStyle w:val="Title"/>
      </w:pPr>
      <w:r>
        <w:t>Student Management System - Project Documentation</w:t>
      </w:r>
    </w:p>
    <w:p w14:paraId="3969DDC0" w14:textId="77777777" w:rsidR="004158E7" w:rsidRDefault="00000000">
      <w:pPr>
        <w:pStyle w:val="Heading1"/>
      </w:pPr>
      <w:r>
        <w:t>1. Project Overview</w:t>
      </w:r>
    </w:p>
    <w:p w14:paraId="2D6CE90A" w14:textId="77777777" w:rsidR="004158E7" w:rsidRDefault="00000000">
      <w:r>
        <w:t>The Student Management System is a GUI-based Java application developed using the Swing framework. It allows users to add student records consisting of names and roll numbers. The application focuses on key development aspects such as core feature implementation, event handling, robust data validation, and clear code structure to demonstrate technical proficiency.</w:t>
      </w:r>
    </w:p>
    <w:p w14:paraId="4634F9C0" w14:textId="77777777" w:rsidR="004158E7" w:rsidRDefault="00000000">
      <w:pPr>
        <w:pStyle w:val="Heading1"/>
      </w:pPr>
      <w:r>
        <w:t>2. Features Implemented</w:t>
      </w:r>
    </w:p>
    <w:p w14:paraId="795E21C6" w14:textId="77777777" w:rsidR="004158E7" w:rsidRDefault="00000000">
      <w:r>
        <w:t>- Add student records (Name and Roll Number).</w:t>
      </w:r>
    </w:p>
    <w:p w14:paraId="2B429FC4" w14:textId="77777777" w:rsidR="004158E7" w:rsidRDefault="00000000">
      <w:r>
        <w:t>- Input validation for completeness and numeric constraints.</w:t>
      </w:r>
    </w:p>
    <w:p w14:paraId="35F7FF57" w14:textId="77777777" w:rsidR="004158E7" w:rsidRDefault="00000000">
      <w:r>
        <w:t>- Clear input fields functionality.</w:t>
      </w:r>
    </w:p>
    <w:p w14:paraId="060B7DFB" w14:textId="77777777" w:rsidR="004158E7" w:rsidRDefault="00000000">
      <w:r>
        <w:t>- Display all student records in a text area.</w:t>
      </w:r>
    </w:p>
    <w:p w14:paraId="01ECC3B4" w14:textId="77777777" w:rsidR="004158E7" w:rsidRDefault="00000000">
      <w:pPr>
        <w:pStyle w:val="Heading1"/>
      </w:pPr>
      <w:r>
        <w:t>3. Technologies Used</w:t>
      </w:r>
    </w:p>
    <w:p w14:paraId="731C88BC" w14:textId="77777777" w:rsidR="004158E7" w:rsidRDefault="00000000">
      <w:r>
        <w:t>- Java SE 8+</w:t>
      </w:r>
    </w:p>
    <w:p w14:paraId="28B684EB" w14:textId="77777777" w:rsidR="004158E7" w:rsidRDefault="00000000">
      <w:r>
        <w:t>- Swing GUI Toolkit</w:t>
      </w:r>
    </w:p>
    <w:p w14:paraId="7D15F612" w14:textId="77777777" w:rsidR="004158E7" w:rsidRDefault="00000000">
      <w:pPr>
        <w:pStyle w:val="Heading1"/>
      </w:pPr>
      <w:r>
        <w:t>4. How to Run</w:t>
      </w:r>
    </w:p>
    <w:p w14:paraId="4E8E146A" w14:textId="77777777" w:rsidR="004158E7" w:rsidRDefault="00000000">
      <w:r>
        <w:t>1. Open the source code in an IDE like IntelliJ IDEA or Eclipse.</w:t>
      </w:r>
      <w:r>
        <w:br/>
        <w:t>2. Compile and run the `StudentManagementSystem` class.</w:t>
      </w:r>
      <w:r>
        <w:br/>
        <w:t>3. Use the GUI to add and view student records.</w:t>
      </w:r>
    </w:p>
    <w:p w14:paraId="3BB1F45C" w14:textId="77777777" w:rsidR="004158E7" w:rsidRDefault="00000000">
      <w:pPr>
        <w:pStyle w:val="Heading1"/>
      </w:pPr>
      <w:r>
        <w:t>5. Evaluation Criteria (Rubric Alignment)</w:t>
      </w:r>
    </w:p>
    <w:p w14:paraId="34F83CB2" w14:textId="77777777" w:rsidR="004158E7" w:rsidRDefault="00000000">
      <w:r>
        <w:t>- Core Feature Implementation: Functionality for adding and displaying students is fully implemented.</w:t>
      </w:r>
    </w:p>
    <w:p w14:paraId="323D593F" w14:textId="77777777" w:rsidR="004158E7" w:rsidRDefault="00000000">
      <w:r>
        <w:t>- Error Handling and Robustness: Validations and error dialogs ensure stability and usability.</w:t>
      </w:r>
    </w:p>
    <w:p w14:paraId="7695A4E5" w14:textId="77777777" w:rsidR="004158E7" w:rsidRDefault="00000000">
      <w:r>
        <w:t>- Integration of Components: UI components, event listeners, and logic are tightly integrated.</w:t>
      </w:r>
    </w:p>
    <w:p w14:paraId="65E3CB51" w14:textId="77777777" w:rsidR="004158E7" w:rsidRDefault="00000000">
      <w:r>
        <w:lastRenderedPageBreak/>
        <w:t>- Event Handling and Processing: Uses ActionListeners for button click events.</w:t>
      </w:r>
    </w:p>
    <w:p w14:paraId="6EFBD271" w14:textId="77777777" w:rsidR="004158E7" w:rsidRDefault="00000000">
      <w:r>
        <w:t>- Data Validation: Checks for empty fields and numeric roll number format.</w:t>
      </w:r>
    </w:p>
    <w:p w14:paraId="4DC52818" w14:textId="77777777" w:rsidR="004158E7" w:rsidRDefault="00000000">
      <w:r>
        <w:t>- Code Quality and Innovation: Clean, readable code with scope for expansion (e.g., edit/delete features).</w:t>
      </w:r>
    </w:p>
    <w:p w14:paraId="1FA0020E" w14:textId="77777777" w:rsidR="004158E7" w:rsidRDefault="00000000">
      <w:r>
        <w:t>- Documentation: This document serves as the project’s technical documentation.</w:t>
      </w:r>
    </w:p>
    <w:p w14:paraId="587B84B0" w14:textId="1E08D2A3" w:rsidR="004158E7" w:rsidRDefault="00000000">
      <w:r>
        <w:br/>
        <w:t xml:space="preserve">Prepared by: </w:t>
      </w:r>
      <w:r w:rsidR="004D6C8A">
        <w:t>Javed Khan</w:t>
      </w:r>
      <w:r>
        <w:br/>
        <w:t xml:space="preserve">Date: </w:t>
      </w:r>
      <w:r w:rsidR="004D6C8A">
        <w:t>13</w:t>
      </w:r>
      <w:r w:rsidR="004D6C8A" w:rsidRPr="004D6C8A">
        <w:rPr>
          <w:vertAlign w:val="superscript"/>
        </w:rPr>
        <w:t>th</w:t>
      </w:r>
      <w:r w:rsidR="004D6C8A">
        <w:t xml:space="preserve"> </w:t>
      </w:r>
      <w:r>
        <w:t>June 2025</w:t>
      </w:r>
    </w:p>
    <w:p w14:paraId="2AE52B48" w14:textId="77777777" w:rsidR="003511F8" w:rsidRDefault="003511F8"/>
    <w:p w14:paraId="67E58B1A" w14:textId="77777777" w:rsidR="003511F8" w:rsidRDefault="003511F8"/>
    <w:p w14:paraId="2E0F74CB" w14:textId="77777777" w:rsidR="003511F8" w:rsidRDefault="003511F8"/>
    <w:p w14:paraId="04277972" w14:textId="1983C8B8" w:rsidR="003511F8" w:rsidRDefault="003511F8">
      <w:pPr>
        <w:rPr>
          <w:b/>
          <w:bCs/>
          <w:color w:val="548DD4" w:themeColor="text2" w:themeTint="99"/>
          <w:sz w:val="36"/>
          <w:szCs w:val="36"/>
          <w:u w:val="single"/>
        </w:rPr>
      </w:pPr>
      <w:r w:rsidRPr="003511F8">
        <w:rPr>
          <w:b/>
          <w:bCs/>
          <w:color w:val="548DD4" w:themeColor="text2" w:themeTint="99"/>
          <w:sz w:val="36"/>
          <w:szCs w:val="36"/>
          <w:u w:val="single"/>
        </w:rPr>
        <w:t>Source code</w:t>
      </w:r>
    </w:p>
    <w:p w14:paraId="24AFE62E" w14:textId="77777777" w:rsidR="003511F8" w:rsidRPr="003511F8" w:rsidRDefault="003511F8" w:rsidP="003511F8">
      <w:pPr>
        <w:rPr>
          <w:color w:val="000000" w:themeColor="text1"/>
        </w:rPr>
      </w:pPr>
      <w:r w:rsidRPr="003511F8">
        <w:rPr>
          <w:color w:val="000000" w:themeColor="text1"/>
        </w:rPr>
        <w:t>import javax.swing.*;</w:t>
      </w:r>
    </w:p>
    <w:p w14:paraId="0B1E3A7F" w14:textId="77777777" w:rsidR="003511F8" w:rsidRPr="003511F8" w:rsidRDefault="003511F8" w:rsidP="003511F8">
      <w:pPr>
        <w:rPr>
          <w:color w:val="000000" w:themeColor="text1"/>
        </w:rPr>
      </w:pPr>
      <w:r w:rsidRPr="003511F8">
        <w:rPr>
          <w:color w:val="000000" w:themeColor="text1"/>
        </w:rPr>
        <w:t>import java.awt.*;</w:t>
      </w:r>
    </w:p>
    <w:p w14:paraId="21B6CE10" w14:textId="77777777" w:rsidR="003511F8" w:rsidRPr="003511F8" w:rsidRDefault="003511F8" w:rsidP="003511F8">
      <w:pPr>
        <w:rPr>
          <w:color w:val="000000" w:themeColor="text1"/>
        </w:rPr>
      </w:pPr>
      <w:r w:rsidRPr="003511F8">
        <w:rPr>
          <w:color w:val="000000" w:themeColor="text1"/>
        </w:rPr>
        <w:t>import java.awt.event.*;</w:t>
      </w:r>
    </w:p>
    <w:p w14:paraId="7D0C10ED" w14:textId="77777777" w:rsidR="003511F8" w:rsidRPr="003511F8" w:rsidRDefault="003511F8" w:rsidP="003511F8">
      <w:pPr>
        <w:rPr>
          <w:color w:val="000000" w:themeColor="text1"/>
        </w:rPr>
      </w:pPr>
      <w:r w:rsidRPr="003511F8">
        <w:rPr>
          <w:color w:val="000000" w:themeColor="text1"/>
        </w:rPr>
        <w:t>import java.util.ArrayList;</w:t>
      </w:r>
    </w:p>
    <w:p w14:paraId="52F2617D" w14:textId="77777777" w:rsidR="003511F8" w:rsidRPr="003511F8" w:rsidRDefault="003511F8" w:rsidP="003511F8">
      <w:pPr>
        <w:rPr>
          <w:color w:val="000000" w:themeColor="text1"/>
        </w:rPr>
      </w:pPr>
    </w:p>
    <w:p w14:paraId="3792C8F5" w14:textId="77777777" w:rsidR="003511F8" w:rsidRPr="003511F8" w:rsidRDefault="003511F8" w:rsidP="003511F8">
      <w:pPr>
        <w:rPr>
          <w:color w:val="000000" w:themeColor="text1"/>
        </w:rPr>
      </w:pPr>
      <w:r w:rsidRPr="003511F8">
        <w:rPr>
          <w:color w:val="000000" w:themeColor="text1"/>
        </w:rPr>
        <w:t>public class StudentManagementSystem extends JFrame {</w:t>
      </w:r>
    </w:p>
    <w:p w14:paraId="153442F6" w14:textId="77777777" w:rsidR="003511F8" w:rsidRPr="003511F8" w:rsidRDefault="003511F8" w:rsidP="003511F8">
      <w:pPr>
        <w:rPr>
          <w:color w:val="000000" w:themeColor="text1"/>
        </w:rPr>
      </w:pPr>
      <w:r w:rsidRPr="003511F8">
        <w:rPr>
          <w:color w:val="000000" w:themeColor="text1"/>
        </w:rPr>
        <w:t xml:space="preserve">    private JTextField nameField, rollField;</w:t>
      </w:r>
    </w:p>
    <w:p w14:paraId="10F996AF" w14:textId="77777777" w:rsidR="003511F8" w:rsidRPr="003511F8" w:rsidRDefault="003511F8" w:rsidP="003511F8">
      <w:pPr>
        <w:rPr>
          <w:color w:val="000000" w:themeColor="text1"/>
        </w:rPr>
      </w:pPr>
      <w:r w:rsidRPr="003511F8">
        <w:rPr>
          <w:color w:val="000000" w:themeColor="text1"/>
        </w:rPr>
        <w:t xml:space="preserve">    private JTextArea displayArea;</w:t>
      </w:r>
    </w:p>
    <w:p w14:paraId="52167DB5" w14:textId="77777777" w:rsidR="003511F8" w:rsidRPr="003511F8" w:rsidRDefault="003511F8" w:rsidP="003511F8">
      <w:pPr>
        <w:rPr>
          <w:color w:val="000000" w:themeColor="text1"/>
        </w:rPr>
      </w:pPr>
      <w:r w:rsidRPr="003511F8">
        <w:rPr>
          <w:color w:val="000000" w:themeColor="text1"/>
        </w:rPr>
        <w:t xml:space="preserve">    private ArrayList&lt;Student&gt; students;</w:t>
      </w:r>
    </w:p>
    <w:p w14:paraId="43E16331" w14:textId="77777777" w:rsidR="003511F8" w:rsidRPr="003511F8" w:rsidRDefault="003511F8" w:rsidP="003511F8">
      <w:pPr>
        <w:rPr>
          <w:color w:val="000000" w:themeColor="text1"/>
        </w:rPr>
      </w:pPr>
    </w:p>
    <w:p w14:paraId="38A731DB" w14:textId="77777777" w:rsidR="003511F8" w:rsidRPr="003511F8" w:rsidRDefault="003511F8" w:rsidP="003511F8">
      <w:pPr>
        <w:rPr>
          <w:color w:val="000000" w:themeColor="text1"/>
        </w:rPr>
      </w:pPr>
      <w:r w:rsidRPr="003511F8">
        <w:rPr>
          <w:color w:val="000000" w:themeColor="text1"/>
        </w:rPr>
        <w:t xml:space="preserve">    public StudentManagementSystem() {</w:t>
      </w:r>
    </w:p>
    <w:p w14:paraId="01307D59" w14:textId="77777777" w:rsidR="003511F8" w:rsidRPr="003511F8" w:rsidRDefault="003511F8" w:rsidP="003511F8">
      <w:pPr>
        <w:rPr>
          <w:color w:val="000000" w:themeColor="text1"/>
        </w:rPr>
      </w:pPr>
      <w:r w:rsidRPr="003511F8">
        <w:rPr>
          <w:color w:val="000000" w:themeColor="text1"/>
        </w:rPr>
        <w:t xml:space="preserve">        setTitle("Student Management System");</w:t>
      </w:r>
    </w:p>
    <w:p w14:paraId="3C456A31" w14:textId="77777777" w:rsidR="003511F8" w:rsidRPr="003511F8" w:rsidRDefault="003511F8" w:rsidP="003511F8">
      <w:pPr>
        <w:rPr>
          <w:color w:val="000000" w:themeColor="text1"/>
        </w:rPr>
      </w:pPr>
      <w:r w:rsidRPr="003511F8">
        <w:rPr>
          <w:color w:val="000000" w:themeColor="text1"/>
        </w:rPr>
        <w:t xml:space="preserve">        setSize(500, 400);</w:t>
      </w:r>
    </w:p>
    <w:p w14:paraId="4E07AFBF" w14:textId="77777777" w:rsidR="003511F8" w:rsidRPr="003511F8" w:rsidRDefault="003511F8" w:rsidP="003511F8">
      <w:pPr>
        <w:rPr>
          <w:color w:val="000000" w:themeColor="text1"/>
        </w:rPr>
      </w:pPr>
      <w:r w:rsidRPr="003511F8">
        <w:rPr>
          <w:color w:val="000000" w:themeColor="text1"/>
        </w:rPr>
        <w:t xml:space="preserve">        setDefaultCloseOperation(EXIT_ON_CLOSE);</w:t>
      </w:r>
    </w:p>
    <w:p w14:paraId="17EDFE71" w14:textId="77777777" w:rsidR="003511F8" w:rsidRPr="003511F8" w:rsidRDefault="003511F8" w:rsidP="003511F8">
      <w:pPr>
        <w:rPr>
          <w:color w:val="000000" w:themeColor="text1"/>
        </w:rPr>
      </w:pPr>
      <w:r w:rsidRPr="003511F8">
        <w:rPr>
          <w:color w:val="000000" w:themeColor="text1"/>
        </w:rPr>
        <w:t xml:space="preserve">        setLayout(new BorderLayout());</w:t>
      </w:r>
    </w:p>
    <w:p w14:paraId="2046F68A" w14:textId="77777777" w:rsidR="003511F8" w:rsidRPr="003511F8" w:rsidRDefault="003511F8" w:rsidP="003511F8">
      <w:pPr>
        <w:rPr>
          <w:color w:val="000000" w:themeColor="text1"/>
        </w:rPr>
      </w:pPr>
    </w:p>
    <w:p w14:paraId="5D6CDC88" w14:textId="77777777" w:rsidR="003511F8" w:rsidRPr="003511F8" w:rsidRDefault="003511F8" w:rsidP="003511F8">
      <w:pPr>
        <w:rPr>
          <w:color w:val="000000" w:themeColor="text1"/>
        </w:rPr>
      </w:pPr>
      <w:r w:rsidRPr="003511F8">
        <w:rPr>
          <w:color w:val="000000" w:themeColor="text1"/>
        </w:rPr>
        <w:t xml:space="preserve">        students = new ArrayList&lt;&gt;();</w:t>
      </w:r>
    </w:p>
    <w:p w14:paraId="3455236D" w14:textId="77777777" w:rsidR="003511F8" w:rsidRPr="003511F8" w:rsidRDefault="003511F8" w:rsidP="003511F8">
      <w:pPr>
        <w:rPr>
          <w:color w:val="000000" w:themeColor="text1"/>
        </w:rPr>
      </w:pPr>
    </w:p>
    <w:p w14:paraId="413CD428" w14:textId="77777777" w:rsidR="003511F8" w:rsidRPr="003511F8" w:rsidRDefault="003511F8" w:rsidP="003511F8">
      <w:pPr>
        <w:rPr>
          <w:color w:val="000000" w:themeColor="text1"/>
        </w:rPr>
      </w:pPr>
      <w:r w:rsidRPr="003511F8">
        <w:rPr>
          <w:color w:val="000000" w:themeColor="text1"/>
        </w:rPr>
        <w:t xml:space="preserve">        JPanel inputPanel = new JPanel(new GridLayout(3, 2));</w:t>
      </w:r>
    </w:p>
    <w:p w14:paraId="55A3C7EA" w14:textId="77777777" w:rsidR="003511F8" w:rsidRPr="003511F8" w:rsidRDefault="003511F8" w:rsidP="003511F8">
      <w:pPr>
        <w:rPr>
          <w:color w:val="000000" w:themeColor="text1"/>
        </w:rPr>
      </w:pPr>
      <w:r w:rsidRPr="003511F8">
        <w:rPr>
          <w:color w:val="000000" w:themeColor="text1"/>
        </w:rPr>
        <w:t xml:space="preserve">        inputPanel.add(new JLabel("Name:"));</w:t>
      </w:r>
    </w:p>
    <w:p w14:paraId="07393D7E" w14:textId="77777777" w:rsidR="003511F8" w:rsidRPr="003511F8" w:rsidRDefault="003511F8" w:rsidP="003511F8">
      <w:pPr>
        <w:rPr>
          <w:color w:val="000000" w:themeColor="text1"/>
        </w:rPr>
      </w:pPr>
      <w:r w:rsidRPr="003511F8">
        <w:rPr>
          <w:color w:val="000000" w:themeColor="text1"/>
        </w:rPr>
        <w:t xml:space="preserve">        nameField = new JTextField();</w:t>
      </w:r>
    </w:p>
    <w:p w14:paraId="39F8CA50" w14:textId="77777777" w:rsidR="003511F8" w:rsidRPr="003511F8" w:rsidRDefault="003511F8" w:rsidP="003511F8">
      <w:pPr>
        <w:rPr>
          <w:color w:val="000000" w:themeColor="text1"/>
        </w:rPr>
      </w:pPr>
      <w:r w:rsidRPr="003511F8">
        <w:rPr>
          <w:color w:val="000000" w:themeColor="text1"/>
        </w:rPr>
        <w:t xml:space="preserve">        inputPanel.add(nameField);</w:t>
      </w:r>
    </w:p>
    <w:p w14:paraId="18763A1A" w14:textId="77777777" w:rsidR="003511F8" w:rsidRPr="003511F8" w:rsidRDefault="003511F8" w:rsidP="003511F8">
      <w:pPr>
        <w:rPr>
          <w:color w:val="000000" w:themeColor="text1"/>
        </w:rPr>
      </w:pPr>
    </w:p>
    <w:p w14:paraId="0A9FC586" w14:textId="77777777" w:rsidR="003511F8" w:rsidRPr="003511F8" w:rsidRDefault="003511F8" w:rsidP="003511F8">
      <w:pPr>
        <w:rPr>
          <w:color w:val="000000" w:themeColor="text1"/>
        </w:rPr>
      </w:pPr>
      <w:r w:rsidRPr="003511F8">
        <w:rPr>
          <w:color w:val="000000" w:themeColor="text1"/>
        </w:rPr>
        <w:t xml:space="preserve">        inputPanel.add(new JLabel("Roll Number:"));</w:t>
      </w:r>
    </w:p>
    <w:p w14:paraId="2E69637F" w14:textId="77777777" w:rsidR="003511F8" w:rsidRPr="003511F8" w:rsidRDefault="003511F8" w:rsidP="003511F8">
      <w:pPr>
        <w:rPr>
          <w:color w:val="000000" w:themeColor="text1"/>
        </w:rPr>
      </w:pPr>
      <w:r w:rsidRPr="003511F8">
        <w:rPr>
          <w:color w:val="000000" w:themeColor="text1"/>
        </w:rPr>
        <w:t xml:space="preserve">        rollField = new JTextField();</w:t>
      </w:r>
    </w:p>
    <w:p w14:paraId="1C1AD35C" w14:textId="77777777" w:rsidR="003511F8" w:rsidRPr="003511F8" w:rsidRDefault="003511F8" w:rsidP="003511F8">
      <w:pPr>
        <w:rPr>
          <w:color w:val="000000" w:themeColor="text1"/>
        </w:rPr>
      </w:pPr>
      <w:r w:rsidRPr="003511F8">
        <w:rPr>
          <w:color w:val="000000" w:themeColor="text1"/>
        </w:rPr>
        <w:t xml:space="preserve">        inputPanel.add(rollField);</w:t>
      </w:r>
    </w:p>
    <w:p w14:paraId="4C2B2A31" w14:textId="77777777" w:rsidR="003511F8" w:rsidRPr="003511F8" w:rsidRDefault="003511F8" w:rsidP="003511F8">
      <w:pPr>
        <w:rPr>
          <w:color w:val="000000" w:themeColor="text1"/>
        </w:rPr>
      </w:pPr>
    </w:p>
    <w:p w14:paraId="2EFE755D" w14:textId="77777777" w:rsidR="003511F8" w:rsidRPr="003511F8" w:rsidRDefault="003511F8" w:rsidP="003511F8">
      <w:pPr>
        <w:rPr>
          <w:color w:val="000000" w:themeColor="text1"/>
        </w:rPr>
      </w:pPr>
      <w:r w:rsidRPr="003511F8">
        <w:rPr>
          <w:color w:val="000000" w:themeColor="text1"/>
        </w:rPr>
        <w:t xml:space="preserve">        JButton addButton = new JButton("Add Student");</w:t>
      </w:r>
    </w:p>
    <w:p w14:paraId="72E94946" w14:textId="77777777" w:rsidR="003511F8" w:rsidRPr="003511F8" w:rsidRDefault="003511F8" w:rsidP="003511F8">
      <w:pPr>
        <w:rPr>
          <w:color w:val="000000" w:themeColor="text1"/>
        </w:rPr>
      </w:pPr>
      <w:r w:rsidRPr="003511F8">
        <w:rPr>
          <w:color w:val="000000" w:themeColor="text1"/>
        </w:rPr>
        <w:t xml:space="preserve">        inputPanel.add(addButton);</w:t>
      </w:r>
    </w:p>
    <w:p w14:paraId="7AACF01F" w14:textId="77777777" w:rsidR="003511F8" w:rsidRPr="003511F8" w:rsidRDefault="003511F8" w:rsidP="003511F8">
      <w:pPr>
        <w:rPr>
          <w:color w:val="000000" w:themeColor="text1"/>
        </w:rPr>
      </w:pPr>
    </w:p>
    <w:p w14:paraId="5784D277" w14:textId="77777777" w:rsidR="003511F8" w:rsidRPr="003511F8" w:rsidRDefault="003511F8" w:rsidP="003511F8">
      <w:pPr>
        <w:rPr>
          <w:color w:val="000000" w:themeColor="text1"/>
        </w:rPr>
      </w:pPr>
      <w:r w:rsidRPr="003511F8">
        <w:rPr>
          <w:color w:val="000000" w:themeColor="text1"/>
        </w:rPr>
        <w:t xml:space="preserve">        JButton clearButton = new JButton("Clear");</w:t>
      </w:r>
    </w:p>
    <w:p w14:paraId="1D8B0D27" w14:textId="77777777" w:rsidR="003511F8" w:rsidRPr="003511F8" w:rsidRDefault="003511F8" w:rsidP="003511F8">
      <w:pPr>
        <w:rPr>
          <w:color w:val="000000" w:themeColor="text1"/>
        </w:rPr>
      </w:pPr>
      <w:r w:rsidRPr="003511F8">
        <w:rPr>
          <w:color w:val="000000" w:themeColor="text1"/>
        </w:rPr>
        <w:t xml:space="preserve">        inputPanel.add(clearButton);</w:t>
      </w:r>
    </w:p>
    <w:p w14:paraId="7A84568C" w14:textId="77777777" w:rsidR="003511F8" w:rsidRPr="003511F8" w:rsidRDefault="003511F8" w:rsidP="003511F8">
      <w:pPr>
        <w:rPr>
          <w:color w:val="000000" w:themeColor="text1"/>
        </w:rPr>
      </w:pPr>
    </w:p>
    <w:p w14:paraId="41F940B4" w14:textId="77777777" w:rsidR="003511F8" w:rsidRPr="003511F8" w:rsidRDefault="003511F8" w:rsidP="003511F8">
      <w:pPr>
        <w:rPr>
          <w:color w:val="000000" w:themeColor="text1"/>
        </w:rPr>
      </w:pPr>
      <w:r w:rsidRPr="003511F8">
        <w:rPr>
          <w:color w:val="000000" w:themeColor="text1"/>
        </w:rPr>
        <w:t xml:space="preserve">        add(inputPanel, BorderLayout.NORTH);</w:t>
      </w:r>
    </w:p>
    <w:p w14:paraId="12341F5F" w14:textId="77777777" w:rsidR="003511F8" w:rsidRPr="003511F8" w:rsidRDefault="003511F8" w:rsidP="003511F8">
      <w:pPr>
        <w:rPr>
          <w:color w:val="000000" w:themeColor="text1"/>
        </w:rPr>
      </w:pPr>
    </w:p>
    <w:p w14:paraId="74A43B27" w14:textId="77777777" w:rsidR="003511F8" w:rsidRPr="003511F8" w:rsidRDefault="003511F8" w:rsidP="003511F8">
      <w:pPr>
        <w:rPr>
          <w:color w:val="000000" w:themeColor="text1"/>
        </w:rPr>
      </w:pPr>
      <w:r w:rsidRPr="003511F8">
        <w:rPr>
          <w:color w:val="000000" w:themeColor="text1"/>
        </w:rPr>
        <w:t xml:space="preserve">        displayArea = new JTextArea();</w:t>
      </w:r>
    </w:p>
    <w:p w14:paraId="5B7E377C" w14:textId="77777777" w:rsidR="003511F8" w:rsidRPr="003511F8" w:rsidRDefault="003511F8" w:rsidP="003511F8">
      <w:pPr>
        <w:rPr>
          <w:color w:val="000000" w:themeColor="text1"/>
        </w:rPr>
      </w:pPr>
      <w:r w:rsidRPr="003511F8">
        <w:rPr>
          <w:color w:val="000000" w:themeColor="text1"/>
        </w:rPr>
        <w:t xml:space="preserve">        displayArea.setEditable(false);</w:t>
      </w:r>
    </w:p>
    <w:p w14:paraId="142374AE" w14:textId="77777777" w:rsidR="003511F8" w:rsidRPr="003511F8" w:rsidRDefault="003511F8" w:rsidP="003511F8">
      <w:pPr>
        <w:rPr>
          <w:color w:val="000000" w:themeColor="text1"/>
        </w:rPr>
      </w:pPr>
      <w:r w:rsidRPr="003511F8">
        <w:rPr>
          <w:color w:val="000000" w:themeColor="text1"/>
        </w:rPr>
        <w:t xml:space="preserve">        add(new JScrollPane(displayArea), BorderLayout.CENTER);</w:t>
      </w:r>
    </w:p>
    <w:p w14:paraId="2F3FE884" w14:textId="77777777" w:rsidR="003511F8" w:rsidRPr="003511F8" w:rsidRDefault="003511F8" w:rsidP="003511F8">
      <w:pPr>
        <w:rPr>
          <w:color w:val="000000" w:themeColor="text1"/>
        </w:rPr>
      </w:pPr>
    </w:p>
    <w:p w14:paraId="41C7D75C" w14:textId="77777777" w:rsidR="003511F8" w:rsidRPr="003511F8" w:rsidRDefault="003511F8" w:rsidP="003511F8">
      <w:pPr>
        <w:rPr>
          <w:color w:val="000000" w:themeColor="text1"/>
        </w:rPr>
      </w:pPr>
      <w:r w:rsidRPr="003511F8">
        <w:rPr>
          <w:color w:val="000000" w:themeColor="text1"/>
        </w:rPr>
        <w:t xml:space="preserve">        // Event Handlers</w:t>
      </w:r>
    </w:p>
    <w:p w14:paraId="2A9DC23C" w14:textId="77777777" w:rsidR="003511F8" w:rsidRPr="003511F8" w:rsidRDefault="003511F8" w:rsidP="003511F8">
      <w:pPr>
        <w:rPr>
          <w:color w:val="000000" w:themeColor="text1"/>
        </w:rPr>
      </w:pPr>
      <w:r w:rsidRPr="003511F8">
        <w:rPr>
          <w:color w:val="000000" w:themeColor="text1"/>
        </w:rPr>
        <w:t xml:space="preserve">        addButton.addActionListener(e -&gt; addStudent());</w:t>
      </w:r>
    </w:p>
    <w:p w14:paraId="01313B29" w14:textId="77777777" w:rsidR="003511F8" w:rsidRPr="003511F8" w:rsidRDefault="003511F8" w:rsidP="003511F8">
      <w:pPr>
        <w:rPr>
          <w:color w:val="000000" w:themeColor="text1"/>
        </w:rPr>
      </w:pPr>
      <w:r w:rsidRPr="003511F8">
        <w:rPr>
          <w:color w:val="000000" w:themeColor="text1"/>
        </w:rPr>
        <w:lastRenderedPageBreak/>
        <w:t xml:space="preserve">        clearButton.addActionListener(e -&gt; clearFields());</w:t>
      </w:r>
    </w:p>
    <w:p w14:paraId="58B752AF" w14:textId="77777777" w:rsidR="003511F8" w:rsidRPr="003511F8" w:rsidRDefault="003511F8" w:rsidP="003511F8">
      <w:pPr>
        <w:rPr>
          <w:color w:val="000000" w:themeColor="text1"/>
        </w:rPr>
      </w:pPr>
      <w:r w:rsidRPr="003511F8">
        <w:rPr>
          <w:color w:val="000000" w:themeColor="text1"/>
        </w:rPr>
        <w:t xml:space="preserve">    }</w:t>
      </w:r>
    </w:p>
    <w:p w14:paraId="0BEBE5A9" w14:textId="77777777" w:rsidR="003511F8" w:rsidRPr="003511F8" w:rsidRDefault="003511F8" w:rsidP="003511F8">
      <w:pPr>
        <w:rPr>
          <w:color w:val="000000" w:themeColor="text1"/>
        </w:rPr>
      </w:pPr>
    </w:p>
    <w:p w14:paraId="73D63A6A" w14:textId="77777777" w:rsidR="003511F8" w:rsidRPr="003511F8" w:rsidRDefault="003511F8" w:rsidP="003511F8">
      <w:pPr>
        <w:rPr>
          <w:color w:val="000000" w:themeColor="text1"/>
        </w:rPr>
      </w:pPr>
      <w:r w:rsidRPr="003511F8">
        <w:rPr>
          <w:color w:val="000000" w:themeColor="text1"/>
        </w:rPr>
        <w:t xml:space="preserve">    private void addStudent() {</w:t>
      </w:r>
    </w:p>
    <w:p w14:paraId="7C8BF348" w14:textId="77777777" w:rsidR="003511F8" w:rsidRPr="003511F8" w:rsidRDefault="003511F8" w:rsidP="003511F8">
      <w:pPr>
        <w:rPr>
          <w:color w:val="000000" w:themeColor="text1"/>
        </w:rPr>
      </w:pPr>
      <w:r w:rsidRPr="003511F8">
        <w:rPr>
          <w:color w:val="000000" w:themeColor="text1"/>
        </w:rPr>
        <w:t xml:space="preserve">        String name = nameField.getText().trim();</w:t>
      </w:r>
    </w:p>
    <w:p w14:paraId="20011E40" w14:textId="77777777" w:rsidR="003511F8" w:rsidRPr="003511F8" w:rsidRDefault="003511F8" w:rsidP="003511F8">
      <w:pPr>
        <w:rPr>
          <w:color w:val="000000" w:themeColor="text1"/>
        </w:rPr>
      </w:pPr>
      <w:r w:rsidRPr="003511F8">
        <w:rPr>
          <w:color w:val="000000" w:themeColor="text1"/>
        </w:rPr>
        <w:t xml:space="preserve">        String roll = rollField.getText().trim();</w:t>
      </w:r>
    </w:p>
    <w:p w14:paraId="65F231EC" w14:textId="77777777" w:rsidR="003511F8" w:rsidRPr="003511F8" w:rsidRDefault="003511F8" w:rsidP="003511F8">
      <w:pPr>
        <w:rPr>
          <w:color w:val="000000" w:themeColor="text1"/>
        </w:rPr>
      </w:pPr>
    </w:p>
    <w:p w14:paraId="17721F2D" w14:textId="77777777" w:rsidR="003511F8" w:rsidRPr="003511F8" w:rsidRDefault="003511F8" w:rsidP="003511F8">
      <w:pPr>
        <w:rPr>
          <w:color w:val="000000" w:themeColor="text1"/>
        </w:rPr>
      </w:pPr>
      <w:r w:rsidRPr="003511F8">
        <w:rPr>
          <w:color w:val="000000" w:themeColor="text1"/>
        </w:rPr>
        <w:t xml:space="preserve">        if (name.isEmpty() || roll.isEmpty()) {</w:t>
      </w:r>
    </w:p>
    <w:p w14:paraId="1022BF2B" w14:textId="77777777" w:rsidR="003511F8" w:rsidRPr="003511F8" w:rsidRDefault="003511F8" w:rsidP="003511F8">
      <w:pPr>
        <w:rPr>
          <w:color w:val="000000" w:themeColor="text1"/>
        </w:rPr>
      </w:pPr>
      <w:r w:rsidRPr="003511F8">
        <w:rPr>
          <w:color w:val="000000" w:themeColor="text1"/>
        </w:rPr>
        <w:t xml:space="preserve">            JOptionPane.showMessageDialog(this, "All fields must be filled!", "Validation Error", JOptionPane.ERROR_MESSAGE);</w:t>
      </w:r>
    </w:p>
    <w:p w14:paraId="200C827B" w14:textId="77777777" w:rsidR="003511F8" w:rsidRPr="003511F8" w:rsidRDefault="003511F8" w:rsidP="003511F8">
      <w:pPr>
        <w:rPr>
          <w:color w:val="000000" w:themeColor="text1"/>
        </w:rPr>
      </w:pPr>
      <w:r w:rsidRPr="003511F8">
        <w:rPr>
          <w:color w:val="000000" w:themeColor="text1"/>
        </w:rPr>
        <w:t xml:space="preserve">            return;</w:t>
      </w:r>
    </w:p>
    <w:p w14:paraId="1AF66275" w14:textId="77777777" w:rsidR="003511F8" w:rsidRPr="003511F8" w:rsidRDefault="003511F8" w:rsidP="003511F8">
      <w:pPr>
        <w:rPr>
          <w:color w:val="000000" w:themeColor="text1"/>
        </w:rPr>
      </w:pPr>
      <w:r w:rsidRPr="003511F8">
        <w:rPr>
          <w:color w:val="000000" w:themeColor="text1"/>
        </w:rPr>
        <w:t xml:space="preserve">        }</w:t>
      </w:r>
    </w:p>
    <w:p w14:paraId="792BD7B3" w14:textId="77777777" w:rsidR="003511F8" w:rsidRPr="003511F8" w:rsidRDefault="003511F8" w:rsidP="003511F8">
      <w:pPr>
        <w:rPr>
          <w:color w:val="000000" w:themeColor="text1"/>
        </w:rPr>
      </w:pPr>
    </w:p>
    <w:p w14:paraId="21FEECE2" w14:textId="77777777" w:rsidR="003511F8" w:rsidRPr="003511F8" w:rsidRDefault="003511F8" w:rsidP="003511F8">
      <w:pPr>
        <w:rPr>
          <w:color w:val="000000" w:themeColor="text1"/>
        </w:rPr>
      </w:pPr>
      <w:r w:rsidRPr="003511F8">
        <w:rPr>
          <w:color w:val="000000" w:themeColor="text1"/>
        </w:rPr>
        <w:t xml:space="preserve">        try {</w:t>
      </w:r>
    </w:p>
    <w:p w14:paraId="4BD26182" w14:textId="77777777" w:rsidR="003511F8" w:rsidRPr="003511F8" w:rsidRDefault="003511F8" w:rsidP="003511F8">
      <w:pPr>
        <w:rPr>
          <w:color w:val="000000" w:themeColor="text1"/>
        </w:rPr>
      </w:pPr>
      <w:r w:rsidRPr="003511F8">
        <w:rPr>
          <w:color w:val="000000" w:themeColor="text1"/>
        </w:rPr>
        <w:t xml:space="preserve">            int rollNum = Integer.parseInt(roll);</w:t>
      </w:r>
    </w:p>
    <w:p w14:paraId="60F39609" w14:textId="77777777" w:rsidR="003511F8" w:rsidRPr="003511F8" w:rsidRDefault="003511F8" w:rsidP="003511F8">
      <w:pPr>
        <w:rPr>
          <w:color w:val="000000" w:themeColor="text1"/>
        </w:rPr>
      </w:pPr>
      <w:r w:rsidRPr="003511F8">
        <w:rPr>
          <w:color w:val="000000" w:themeColor="text1"/>
        </w:rPr>
        <w:t xml:space="preserve">            Student s = new Student(name, rollNum);</w:t>
      </w:r>
    </w:p>
    <w:p w14:paraId="7BCFC0FD" w14:textId="77777777" w:rsidR="003511F8" w:rsidRPr="003511F8" w:rsidRDefault="003511F8" w:rsidP="003511F8">
      <w:pPr>
        <w:rPr>
          <w:color w:val="000000" w:themeColor="text1"/>
        </w:rPr>
      </w:pPr>
      <w:r w:rsidRPr="003511F8">
        <w:rPr>
          <w:color w:val="000000" w:themeColor="text1"/>
        </w:rPr>
        <w:t xml:space="preserve">            students.add(s);</w:t>
      </w:r>
    </w:p>
    <w:p w14:paraId="6C2BB56D" w14:textId="77777777" w:rsidR="003511F8" w:rsidRPr="003511F8" w:rsidRDefault="003511F8" w:rsidP="003511F8">
      <w:pPr>
        <w:rPr>
          <w:color w:val="000000" w:themeColor="text1"/>
        </w:rPr>
      </w:pPr>
      <w:r w:rsidRPr="003511F8">
        <w:rPr>
          <w:color w:val="000000" w:themeColor="text1"/>
        </w:rPr>
        <w:t xml:space="preserve">            updateDisplay();</w:t>
      </w:r>
    </w:p>
    <w:p w14:paraId="63DBF8D4" w14:textId="77777777" w:rsidR="003511F8" w:rsidRPr="003511F8" w:rsidRDefault="003511F8" w:rsidP="003511F8">
      <w:pPr>
        <w:rPr>
          <w:color w:val="000000" w:themeColor="text1"/>
        </w:rPr>
      </w:pPr>
      <w:r w:rsidRPr="003511F8">
        <w:rPr>
          <w:color w:val="000000" w:themeColor="text1"/>
        </w:rPr>
        <w:t xml:space="preserve">            clearFields();</w:t>
      </w:r>
    </w:p>
    <w:p w14:paraId="08E5BBF4" w14:textId="77777777" w:rsidR="003511F8" w:rsidRPr="003511F8" w:rsidRDefault="003511F8" w:rsidP="003511F8">
      <w:pPr>
        <w:rPr>
          <w:color w:val="000000" w:themeColor="text1"/>
        </w:rPr>
      </w:pPr>
      <w:r w:rsidRPr="003511F8">
        <w:rPr>
          <w:color w:val="000000" w:themeColor="text1"/>
        </w:rPr>
        <w:t xml:space="preserve">        } catch (NumberFormatException ex) {</w:t>
      </w:r>
    </w:p>
    <w:p w14:paraId="7068386F" w14:textId="77777777" w:rsidR="003511F8" w:rsidRPr="003511F8" w:rsidRDefault="003511F8" w:rsidP="003511F8">
      <w:pPr>
        <w:rPr>
          <w:color w:val="000000" w:themeColor="text1"/>
        </w:rPr>
      </w:pPr>
      <w:r w:rsidRPr="003511F8">
        <w:rPr>
          <w:color w:val="000000" w:themeColor="text1"/>
        </w:rPr>
        <w:t xml:space="preserve">            JOptionPane.showMessageDialog(this, "Roll number must be an integer!", "Input Error", JOptionPane.ERROR_MESSAGE);</w:t>
      </w:r>
    </w:p>
    <w:p w14:paraId="6949EE63" w14:textId="77777777" w:rsidR="003511F8" w:rsidRPr="003511F8" w:rsidRDefault="003511F8" w:rsidP="003511F8">
      <w:pPr>
        <w:rPr>
          <w:color w:val="000000" w:themeColor="text1"/>
        </w:rPr>
      </w:pPr>
      <w:r w:rsidRPr="003511F8">
        <w:rPr>
          <w:color w:val="000000" w:themeColor="text1"/>
        </w:rPr>
        <w:t xml:space="preserve">        }</w:t>
      </w:r>
    </w:p>
    <w:p w14:paraId="544B33BD" w14:textId="77777777" w:rsidR="003511F8" w:rsidRPr="003511F8" w:rsidRDefault="003511F8" w:rsidP="003511F8">
      <w:pPr>
        <w:rPr>
          <w:color w:val="000000" w:themeColor="text1"/>
        </w:rPr>
      </w:pPr>
      <w:r w:rsidRPr="003511F8">
        <w:rPr>
          <w:color w:val="000000" w:themeColor="text1"/>
        </w:rPr>
        <w:t xml:space="preserve">    }</w:t>
      </w:r>
    </w:p>
    <w:p w14:paraId="640CC974" w14:textId="77777777" w:rsidR="003511F8" w:rsidRPr="003511F8" w:rsidRDefault="003511F8" w:rsidP="003511F8">
      <w:pPr>
        <w:rPr>
          <w:color w:val="000000" w:themeColor="text1"/>
        </w:rPr>
      </w:pPr>
    </w:p>
    <w:p w14:paraId="59994147" w14:textId="77777777" w:rsidR="003511F8" w:rsidRPr="003511F8" w:rsidRDefault="003511F8" w:rsidP="003511F8">
      <w:pPr>
        <w:rPr>
          <w:color w:val="000000" w:themeColor="text1"/>
        </w:rPr>
      </w:pPr>
      <w:r w:rsidRPr="003511F8">
        <w:rPr>
          <w:color w:val="000000" w:themeColor="text1"/>
        </w:rPr>
        <w:t xml:space="preserve">    private void clearFields() {</w:t>
      </w:r>
    </w:p>
    <w:p w14:paraId="676A2E56" w14:textId="77777777" w:rsidR="003511F8" w:rsidRPr="003511F8" w:rsidRDefault="003511F8" w:rsidP="003511F8">
      <w:pPr>
        <w:rPr>
          <w:color w:val="000000" w:themeColor="text1"/>
        </w:rPr>
      </w:pPr>
      <w:r w:rsidRPr="003511F8">
        <w:rPr>
          <w:color w:val="000000" w:themeColor="text1"/>
        </w:rPr>
        <w:t xml:space="preserve">        nameField.setText("");</w:t>
      </w:r>
    </w:p>
    <w:p w14:paraId="6F808882" w14:textId="77777777" w:rsidR="003511F8" w:rsidRPr="003511F8" w:rsidRDefault="003511F8" w:rsidP="003511F8">
      <w:pPr>
        <w:rPr>
          <w:color w:val="000000" w:themeColor="text1"/>
        </w:rPr>
      </w:pPr>
      <w:r w:rsidRPr="003511F8">
        <w:rPr>
          <w:color w:val="000000" w:themeColor="text1"/>
        </w:rPr>
        <w:lastRenderedPageBreak/>
        <w:t xml:space="preserve">        rollField.setText("");</w:t>
      </w:r>
    </w:p>
    <w:p w14:paraId="3101D951" w14:textId="77777777" w:rsidR="003511F8" w:rsidRPr="003511F8" w:rsidRDefault="003511F8" w:rsidP="003511F8">
      <w:pPr>
        <w:rPr>
          <w:color w:val="000000" w:themeColor="text1"/>
        </w:rPr>
      </w:pPr>
      <w:r w:rsidRPr="003511F8">
        <w:rPr>
          <w:color w:val="000000" w:themeColor="text1"/>
        </w:rPr>
        <w:t xml:space="preserve">    }</w:t>
      </w:r>
    </w:p>
    <w:p w14:paraId="2EFAB618" w14:textId="77777777" w:rsidR="003511F8" w:rsidRPr="003511F8" w:rsidRDefault="003511F8" w:rsidP="003511F8">
      <w:pPr>
        <w:rPr>
          <w:color w:val="000000" w:themeColor="text1"/>
        </w:rPr>
      </w:pPr>
    </w:p>
    <w:p w14:paraId="63287D00" w14:textId="77777777" w:rsidR="003511F8" w:rsidRPr="003511F8" w:rsidRDefault="003511F8" w:rsidP="003511F8">
      <w:pPr>
        <w:rPr>
          <w:color w:val="000000" w:themeColor="text1"/>
        </w:rPr>
      </w:pPr>
      <w:r w:rsidRPr="003511F8">
        <w:rPr>
          <w:color w:val="000000" w:themeColor="text1"/>
        </w:rPr>
        <w:t xml:space="preserve">    private void updateDisplay() {</w:t>
      </w:r>
    </w:p>
    <w:p w14:paraId="23505161" w14:textId="77777777" w:rsidR="003511F8" w:rsidRPr="003511F8" w:rsidRDefault="003511F8" w:rsidP="003511F8">
      <w:pPr>
        <w:rPr>
          <w:color w:val="000000" w:themeColor="text1"/>
        </w:rPr>
      </w:pPr>
      <w:r w:rsidRPr="003511F8">
        <w:rPr>
          <w:color w:val="000000" w:themeColor="text1"/>
        </w:rPr>
        <w:t xml:space="preserve">        StringBuilder sb = new StringBuilder();</w:t>
      </w:r>
    </w:p>
    <w:p w14:paraId="5B4EAAB0" w14:textId="77777777" w:rsidR="003511F8" w:rsidRPr="003511F8" w:rsidRDefault="003511F8" w:rsidP="003511F8">
      <w:pPr>
        <w:rPr>
          <w:color w:val="000000" w:themeColor="text1"/>
        </w:rPr>
      </w:pPr>
      <w:r w:rsidRPr="003511F8">
        <w:rPr>
          <w:color w:val="000000" w:themeColor="text1"/>
        </w:rPr>
        <w:t xml:space="preserve">        for (Student s : students) {</w:t>
      </w:r>
    </w:p>
    <w:p w14:paraId="73F70178" w14:textId="77777777" w:rsidR="003511F8" w:rsidRPr="003511F8" w:rsidRDefault="003511F8" w:rsidP="003511F8">
      <w:pPr>
        <w:rPr>
          <w:color w:val="000000" w:themeColor="text1"/>
        </w:rPr>
      </w:pPr>
      <w:r w:rsidRPr="003511F8">
        <w:rPr>
          <w:color w:val="000000" w:themeColor="text1"/>
        </w:rPr>
        <w:t xml:space="preserve">            sb.append("Name: ").append(s.getName())</w:t>
      </w:r>
    </w:p>
    <w:p w14:paraId="66004922" w14:textId="77777777" w:rsidR="003511F8" w:rsidRPr="003511F8" w:rsidRDefault="003511F8" w:rsidP="003511F8">
      <w:pPr>
        <w:rPr>
          <w:color w:val="000000" w:themeColor="text1"/>
        </w:rPr>
      </w:pPr>
      <w:r w:rsidRPr="003511F8">
        <w:rPr>
          <w:color w:val="000000" w:themeColor="text1"/>
        </w:rPr>
        <w:t xml:space="preserve">              .append(", Roll: ").append(s.getRollNumber())</w:t>
      </w:r>
    </w:p>
    <w:p w14:paraId="340296F6" w14:textId="77777777" w:rsidR="003511F8" w:rsidRPr="003511F8" w:rsidRDefault="003511F8" w:rsidP="003511F8">
      <w:pPr>
        <w:rPr>
          <w:color w:val="000000" w:themeColor="text1"/>
        </w:rPr>
      </w:pPr>
      <w:r w:rsidRPr="003511F8">
        <w:rPr>
          <w:color w:val="000000" w:themeColor="text1"/>
        </w:rPr>
        <w:t xml:space="preserve">              .append("\n");</w:t>
      </w:r>
    </w:p>
    <w:p w14:paraId="62662DA3" w14:textId="77777777" w:rsidR="003511F8" w:rsidRPr="003511F8" w:rsidRDefault="003511F8" w:rsidP="003511F8">
      <w:pPr>
        <w:rPr>
          <w:color w:val="000000" w:themeColor="text1"/>
        </w:rPr>
      </w:pPr>
      <w:r w:rsidRPr="003511F8">
        <w:rPr>
          <w:color w:val="000000" w:themeColor="text1"/>
        </w:rPr>
        <w:t xml:space="preserve">        }</w:t>
      </w:r>
    </w:p>
    <w:p w14:paraId="04F1B0FE" w14:textId="77777777" w:rsidR="003511F8" w:rsidRPr="003511F8" w:rsidRDefault="003511F8" w:rsidP="003511F8">
      <w:pPr>
        <w:rPr>
          <w:color w:val="000000" w:themeColor="text1"/>
        </w:rPr>
      </w:pPr>
      <w:r w:rsidRPr="003511F8">
        <w:rPr>
          <w:color w:val="000000" w:themeColor="text1"/>
        </w:rPr>
        <w:t xml:space="preserve">        displayArea.setText(sb.toString());</w:t>
      </w:r>
    </w:p>
    <w:p w14:paraId="471FAD88" w14:textId="77777777" w:rsidR="003511F8" w:rsidRPr="003511F8" w:rsidRDefault="003511F8" w:rsidP="003511F8">
      <w:pPr>
        <w:rPr>
          <w:color w:val="000000" w:themeColor="text1"/>
        </w:rPr>
      </w:pPr>
      <w:r w:rsidRPr="003511F8">
        <w:rPr>
          <w:color w:val="000000" w:themeColor="text1"/>
        </w:rPr>
        <w:t xml:space="preserve">    }</w:t>
      </w:r>
    </w:p>
    <w:p w14:paraId="25510928" w14:textId="77777777" w:rsidR="003511F8" w:rsidRPr="003511F8" w:rsidRDefault="003511F8" w:rsidP="003511F8">
      <w:pPr>
        <w:rPr>
          <w:color w:val="000000" w:themeColor="text1"/>
        </w:rPr>
      </w:pPr>
    </w:p>
    <w:p w14:paraId="30D919B3" w14:textId="77777777" w:rsidR="003511F8" w:rsidRPr="003511F8" w:rsidRDefault="003511F8" w:rsidP="003511F8">
      <w:pPr>
        <w:rPr>
          <w:color w:val="000000" w:themeColor="text1"/>
        </w:rPr>
      </w:pPr>
      <w:r w:rsidRPr="003511F8">
        <w:rPr>
          <w:color w:val="000000" w:themeColor="text1"/>
        </w:rPr>
        <w:t xml:space="preserve">    public static void main(String[] args) {</w:t>
      </w:r>
    </w:p>
    <w:p w14:paraId="13BBBD86" w14:textId="77777777" w:rsidR="003511F8" w:rsidRPr="003511F8" w:rsidRDefault="003511F8" w:rsidP="003511F8">
      <w:pPr>
        <w:rPr>
          <w:color w:val="000000" w:themeColor="text1"/>
        </w:rPr>
      </w:pPr>
      <w:r w:rsidRPr="003511F8">
        <w:rPr>
          <w:color w:val="000000" w:themeColor="text1"/>
        </w:rPr>
        <w:t xml:space="preserve">        SwingUtilities.invokeLater(() -&gt; new StudentManagementSystem().setVisible(true));</w:t>
      </w:r>
    </w:p>
    <w:p w14:paraId="24627AD3" w14:textId="77777777" w:rsidR="003511F8" w:rsidRPr="003511F8" w:rsidRDefault="003511F8" w:rsidP="003511F8">
      <w:pPr>
        <w:rPr>
          <w:color w:val="000000" w:themeColor="text1"/>
        </w:rPr>
      </w:pPr>
      <w:r w:rsidRPr="003511F8">
        <w:rPr>
          <w:color w:val="000000" w:themeColor="text1"/>
        </w:rPr>
        <w:t xml:space="preserve">    }</w:t>
      </w:r>
    </w:p>
    <w:p w14:paraId="710EAC84" w14:textId="77777777" w:rsidR="003511F8" w:rsidRPr="003511F8" w:rsidRDefault="003511F8" w:rsidP="003511F8">
      <w:pPr>
        <w:rPr>
          <w:color w:val="000000" w:themeColor="text1"/>
        </w:rPr>
      </w:pPr>
      <w:r w:rsidRPr="003511F8">
        <w:rPr>
          <w:color w:val="000000" w:themeColor="text1"/>
        </w:rPr>
        <w:t>}</w:t>
      </w:r>
    </w:p>
    <w:p w14:paraId="5AFD492D" w14:textId="77777777" w:rsidR="003511F8" w:rsidRPr="003511F8" w:rsidRDefault="003511F8" w:rsidP="003511F8">
      <w:pPr>
        <w:rPr>
          <w:color w:val="000000" w:themeColor="text1"/>
        </w:rPr>
      </w:pPr>
    </w:p>
    <w:p w14:paraId="41ED1BB0" w14:textId="77777777" w:rsidR="003511F8" w:rsidRPr="003511F8" w:rsidRDefault="003511F8" w:rsidP="003511F8">
      <w:pPr>
        <w:rPr>
          <w:color w:val="000000" w:themeColor="text1"/>
        </w:rPr>
      </w:pPr>
      <w:r w:rsidRPr="003511F8">
        <w:rPr>
          <w:color w:val="000000" w:themeColor="text1"/>
        </w:rPr>
        <w:t>class Student {</w:t>
      </w:r>
    </w:p>
    <w:p w14:paraId="404C0EB2" w14:textId="77777777" w:rsidR="003511F8" w:rsidRPr="003511F8" w:rsidRDefault="003511F8" w:rsidP="003511F8">
      <w:pPr>
        <w:rPr>
          <w:color w:val="000000" w:themeColor="text1"/>
        </w:rPr>
      </w:pPr>
      <w:r w:rsidRPr="003511F8">
        <w:rPr>
          <w:color w:val="000000" w:themeColor="text1"/>
        </w:rPr>
        <w:t xml:space="preserve">    private String name;</w:t>
      </w:r>
    </w:p>
    <w:p w14:paraId="40DCA1C0" w14:textId="77777777" w:rsidR="003511F8" w:rsidRPr="003511F8" w:rsidRDefault="003511F8" w:rsidP="003511F8">
      <w:pPr>
        <w:rPr>
          <w:color w:val="000000" w:themeColor="text1"/>
        </w:rPr>
      </w:pPr>
      <w:r w:rsidRPr="003511F8">
        <w:rPr>
          <w:color w:val="000000" w:themeColor="text1"/>
        </w:rPr>
        <w:t xml:space="preserve">    private int rollNumber;</w:t>
      </w:r>
    </w:p>
    <w:p w14:paraId="6B36097B" w14:textId="77777777" w:rsidR="003511F8" w:rsidRPr="003511F8" w:rsidRDefault="003511F8" w:rsidP="003511F8">
      <w:pPr>
        <w:rPr>
          <w:color w:val="000000" w:themeColor="text1"/>
        </w:rPr>
      </w:pPr>
    </w:p>
    <w:p w14:paraId="13169F82" w14:textId="77777777" w:rsidR="003511F8" w:rsidRPr="003511F8" w:rsidRDefault="003511F8" w:rsidP="003511F8">
      <w:pPr>
        <w:rPr>
          <w:color w:val="000000" w:themeColor="text1"/>
        </w:rPr>
      </w:pPr>
      <w:r w:rsidRPr="003511F8">
        <w:rPr>
          <w:color w:val="000000" w:themeColor="text1"/>
        </w:rPr>
        <w:t xml:space="preserve">    public Student(String name, int rollNumber) {</w:t>
      </w:r>
    </w:p>
    <w:p w14:paraId="65F20063" w14:textId="77777777" w:rsidR="003511F8" w:rsidRPr="003511F8" w:rsidRDefault="003511F8" w:rsidP="003511F8">
      <w:pPr>
        <w:rPr>
          <w:color w:val="000000" w:themeColor="text1"/>
        </w:rPr>
      </w:pPr>
      <w:r w:rsidRPr="003511F8">
        <w:rPr>
          <w:color w:val="000000" w:themeColor="text1"/>
        </w:rPr>
        <w:t xml:space="preserve">        this.name = name;</w:t>
      </w:r>
    </w:p>
    <w:p w14:paraId="1005BEB8" w14:textId="77777777" w:rsidR="003511F8" w:rsidRPr="003511F8" w:rsidRDefault="003511F8" w:rsidP="003511F8">
      <w:pPr>
        <w:rPr>
          <w:color w:val="000000" w:themeColor="text1"/>
        </w:rPr>
      </w:pPr>
      <w:r w:rsidRPr="003511F8">
        <w:rPr>
          <w:color w:val="000000" w:themeColor="text1"/>
        </w:rPr>
        <w:t xml:space="preserve">        this.rollNumber = rollNumber;</w:t>
      </w:r>
    </w:p>
    <w:p w14:paraId="477249C6" w14:textId="77777777" w:rsidR="003511F8" w:rsidRPr="003511F8" w:rsidRDefault="003511F8" w:rsidP="003511F8">
      <w:pPr>
        <w:rPr>
          <w:color w:val="000000" w:themeColor="text1"/>
        </w:rPr>
      </w:pPr>
      <w:r w:rsidRPr="003511F8">
        <w:rPr>
          <w:color w:val="000000" w:themeColor="text1"/>
        </w:rPr>
        <w:t xml:space="preserve">    }</w:t>
      </w:r>
    </w:p>
    <w:p w14:paraId="0684FBDD" w14:textId="77777777" w:rsidR="003511F8" w:rsidRPr="003511F8" w:rsidRDefault="003511F8" w:rsidP="003511F8">
      <w:pPr>
        <w:rPr>
          <w:color w:val="000000" w:themeColor="text1"/>
        </w:rPr>
      </w:pPr>
    </w:p>
    <w:p w14:paraId="36BEF2FA" w14:textId="77777777" w:rsidR="003511F8" w:rsidRPr="003511F8" w:rsidRDefault="003511F8" w:rsidP="003511F8">
      <w:pPr>
        <w:rPr>
          <w:color w:val="000000" w:themeColor="text1"/>
        </w:rPr>
      </w:pPr>
      <w:r w:rsidRPr="003511F8">
        <w:rPr>
          <w:color w:val="000000" w:themeColor="text1"/>
        </w:rPr>
        <w:t xml:space="preserve">    public String getName() {</w:t>
      </w:r>
    </w:p>
    <w:p w14:paraId="567C224E" w14:textId="77777777" w:rsidR="003511F8" w:rsidRPr="003511F8" w:rsidRDefault="003511F8" w:rsidP="003511F8">
      <w:pPr>
        <w:rPr>
          <w:color w:val="000000" w:themeColor="text1"/>
        </w:rPr>
      </w:pPr>
      <w:r w:rsidRPr="003511F8">
        <w:rPr>
          <w:color w:val="000000" w:themeColor="text1"/>
        </w:rPr>
        <w:t xml:space="preserve">        return name;</w:t>
      </w:r>
    </w:p>
    <w:p w14:paraId="733D0118" w14:textId="77777777" w:rsidR="003511F8" w:rsidRPr="003511F8" w:rsidRDefault="003511F8" w:rsidP="003511F8">
      <w:pPr>
        <w:rPr>
          <w:color w:val="000000" w:themeColor="text1"/>
        </w:rPr>
      </w:pPr>
      <w:r w:rsidRPr="003511F8">
        <w:rPr>
          <w:color w:val="000000" w:themeColor="text1"/>
        </w:rPr>
        <w:t xml:space="preserve">    }</w:t>
      </w:r>
    </w:p>
    <w:p w14:paraId="065FF21B" w14:textId="77777777" w:rsidR="003511F8" w:rsidRPr="003511F8" w:rsidRDefault="003511F8" w:rsidP="003511F8">
      <w:pPr>
        <w:rPr>
          <w:color w:val="000000" w:themeColor="text1"/>
        </w:rPr>
      </w:pPr>
    </w:p>
    <w:p w14:paraId="29D79701" w14:textId="77777777" w:rsidR="003511F8" w:rsidRPr="003511F8" w:rsidRDefault="003511F8" w:rsidP="003511F8">
      <w:pPr>
        <w:rPr>
          <w:color w:val="000000" w:themeColor="text1"/>
        </w:rPr>
      </w:pPr>
      <w:r w:rsidRPr="003511F8">
        <w:rPr>
          <w:color w:val="000000" w:themeColor="text1"/>
        </w:rPr>
        <w:t xml:space="preserve">    public int getRollNumber() {</w:t>
      </w:r>
    </w:p>
    <w:p w14:paraId="4EC8C6BF" w14:textId="77777777" w:rsidR="003511F8" w:rsidRPr="003511F8" w:rsidRDefault="003511F8" w:rsidP="003511F8">
      <w:pPr>
        <w:rPr>
          <w:color w:val="000000" w:themeColor="text1"/>
        </w:rPr>
      </w:pPr>
      <w:r w:rsidRPr="003511F8">
        <w:rPr>
          <w:color w:val="000000" w:themeColor="text1"/>
        </w:rPr>
        <w:t xml:space="preserve">        return rollNumber;</w:t>
      </w:r>
    </w:p>
    <w:p w14:paraId="077D6EDF" w14:textId="77777777" w:rsidR="003511F8" w:rsidRPr="003511F8" w:rsidRDefault="003511F8" w:rsidP="003511F8">
      <w:pPr>
        <w:rPr>
          <w:color w:val="000000" w:themeColor="text1"/>
        </w:rPr>
      </w:pPr>
      <w:r w:rsidRPr="003511F8">
        <w:rPr>
          <w:color w:val="000000" w:themeColor="text1"/>
        </w:rPr>
        <w:t xml:space="preserve">    }</w:t>
      </w:r>
    </w:p>
    <w:p w14:paraId="78F5E7F5" w14:textId="7213208C" w:rsidR="003511F8" w:rsidRDefault="003511F8" w:rsidP="003511F8">
      <w:pPr>
        <w:rPr>
          <w:color w:val="000000" w:themeColor="text1"/>
        </w:rPr>
      </w:pPr>
      <w:r w:rsidRPr="003511F8">
        <w:rPr>
          <w:color w:val="000000" w:themeColor="text1"/>
        </w:rPr>
        <w:t>}</w:t>
      </w:r>
    </w:p>
    <w:p w14:paraId="65EB99ED" w14:textId="77777777" w:rsidR="003511F8" w:rsidRDefault="003511F8" w:rsidP="003511F8">
      <w:pPr>
        <w:rPr>
          <w:color w:val="000000" w:themeColor="text1"/>
        </w:rPr>
      </w:pPr>
    </w:p>
    <w:p w14:paraId="0B4FABB6" w14:textId="77777777" w:rsidR="003511F8" w:rsidRDefault="003511F8" w:rsidP="003511F8">
      <w:pPr>
        <w:rPr>
          <w:color w:val="000000" w:themeColor="text1"/>
        </w:rPr>
      </w:pPr>
    </w:p>
    <w:p w14:paraId="25EF0879" w14:textId="620242DB" w:rsidR="003511F8" w:rsidRDefault="003511F8" w:rsidP="003511F8">
      <w:pPr>
        <w:pStyle w:val="ListParagraph"/>
        <w:numPr>
          <w:ilvl w:val="0"/>
          <w:numId w:val="10"/>
        </w:numPr>
        <w:rPr>
          <w:color w:val="0070C0"/>
          <w:sz w:val="32"/>
          <w:szCs w:val="32"/>
          <w:u w:val="single"/>
        </w:rPr>
      </w:pPr>
      <w:r w:rsidRPr="003511F8">
        <w:rPr>
          <w:color w:val="0070C0"/>
          <w:sz w:val="32"/>
          <w:szCs w:val="32"/>
          <w:u w:val="single"/>
        </w:rPr>
        <w:t>https://github.com/you</w:t>
      </w:r>
      <w:r w:rsidRPr="003511F8">
        <w:rPr>
          <w:color w:val="0070C0"/>
          <w:sz w:val="32"/>
          <w:szCs w:val="32"/>
          <w:u w:val="single"/>
        </w:rPr>
        <w:tab/>
        <w:t>-</w:t>
      </w:r>
      <w:r w:rsidR="004D6C8A">
        <w:rPr>
          <w:color w:val="0070C0"/>
          <w:sz w:val="32"/>
          <w:szCs w:val="32"/>
          <w:u w:val="single"/>
        </w:rPr>
        <w:t>javed khan</w:t>
      </w:r>
      <w:r w:rsidRPr="003511F8">
        <w:rPr>
          <w:color w:val="0070C0"/>
          <w:sz w:val="32"/>
          <w:szCs w:val="32"/>
          <w:u w:val="single"/>
        </w:rPr>
        <w:tab/>
        <w:t>/lib</w:t>
      </w:r>
      <w:r w:rsidRPr="003511F8">
        <w:rPr>
          <w:color w:val="0070C0"/>
          <w:sz w:val="32"/>
          <w:szCs w:val="32"/>
          <w:u w:val="single"/>
        </w:rPr>
        <w:tab/>
        <w:t>a</w:t>
      </w:r>
      <w:r w:rsidRPr="003511F8">
        <w:rPr>
          <w:color w:val="0070C0"/>
          <w:sz w:val="32"/>
          <w:szCs w:val="32"/>
          <w:u w:val="single"/>
        </w:rPr>
        <w:tab/>
        <w:t>y management-system</w:t>
      </w:r>
    </w:p>
    <w:p w14:paraId="4FF405D5" w14:textId="77777777" w:rsidR="004D6C8A" w:rsidRDefault="004D6C8A" w:rsidP="004D6C8A">
      <w:pPr>
        <w:pStyle w:val="ListParagraph"/>
        <w:rPr>
          <w:color w:val="0070C0"/>
          <w:sz w:val="32"/>
          <w:szCs w:val="32"/>
          <w:u w:val="single"/>
        </w:rPr>
      </w:pPr>
    </w:p>
    <w:p w14:paraId="6F6B2875" w14:textId="7E4878B7" w:rsidR="004D6C8A" w:rsidRPr="003511F8" w:rsidRDefault="004D6C8A" w:rsidP="003511F8">
      <w:pPr>
        <w:pStyle w:val="ListParagraph"/>
        <w:numPr>
          <w:ilvl w:val="0"/>
          <w:numId w:val="10"/>
        </w:numPr>
        <w:rPr>
          <w:color w:val="0070C0"/>
          <w:sz w:val="32"/>
          <w:szCs w:val="32"/>
          <w:u w:val="single"/>
        </w:rPr>
      </w:pPr>
      <w:r w:rsidRPr="004D6C8A">
        <w:rPr>
          <w:color w:val="0070C0"/>
          <w:sz w:val="32"/>
          <w:szCs w:val="32"/>
          <w:u w:val="single"/>
        </w:rPr>
        <w:t>https://github.com/khanjaved786/Review-2-</w:t>
      </w:r>
    </w:p>
    <w:p w14:paraId="4BB36418" w14:textId="77777777" w:rsidR="003511F8" w:rsidRPr="003511F8" w:rsidRDefault="003511F8" w:rsidP="003511F8">
      <w:pPr>
        <w:pStyle w:val="ListParagraph"/>
        <w:rPr>
          <w:color w:val="000000" w:themeColor="text1"/>
          <w:sz w:val="32"/>
          <w:szCs w:val="32"/>
        </w:rPr>
      </w:pPr>
    </w:p>
    <w:sectPr w:rsidR="003511F8" w:rsidRPr="003511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E18BA"/>
    <w:multiLevelType w:val="hybridMultilevel"/>
    <w:tmpl w:val="7ACC8B5E"/>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0" w15:restartNumberingAfterBreak="0">
    <w:nsid w:val="320E129C"/>
    <w:multiLevelType w:val="hybridMultilevel"/>
    <w:tmpl w:val="51B6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C0D73"/>
    <w:multiLevelType w:val="hybridMultilevel"/>
    <w:tmpl w:val="51FCC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70679"/>
    <w:multiLevelType w:val="hybridMultilevel"/>
    <w:tmpl w:val="CDA611E6"/>
    <w:lvl w:ilvl="0" w:tplc="04090001">
      <w:start w:val="1"/>
      <w:numFmt w:val="bullet"/>
      <w:lvlText w:val=""/>
      <w:lvlJc w:val="left"/>
      <w:pPr>
        <w:ind w:left="1404" w:hanging="360"/>
      </w:pPr>
      <w:rPr>
        <w:rFonts w:ascii="Symbol" w:hAnsi="Symbol" w:hint="default"/>
      </w:rPr>
    </w:lvl>
    <w:lvl w:ilvl="1" w:tplc="FFFFFFFF" w:tentative="1">
      <w:start w:val="1"/>
      <w:numFmt w:val="bullet"/>
      <w:lvlText w:val="o"/>
      <w:lvlJc w:val="left"/>
      <w:pPr>
        <w:ind w:left="2124" w:hanging="360"/>
      </w:pPr>
      <w:rPr>
        <w:rFonts w:ascii="Courier New" w:hAnsi="Courier New" w:cs="Courier New" w:hint="default"/>
      </w:rPr>
    </w:lvl>
    <w:lvl w:ilvl="2" w:tplc="FFFFFFFF" w:tentative="1">
      <w:start w:val="1"/>
      <w:numFmt w:val="bullet"/>
      <w:lvlText w:val=""/>
      <w:lvlJc w:val="left"/>
      <w:pPr>
        <w:ind w:left="2844" w:hanging="360"/>
      </w:pPr>
      <w:rPr>
        <w:rFonts w:ascii="Wingdings" w:hAnsi="Wingdings" w:hint="default"/>
      </w:rPr>
    </w:lvl>
    <w:lvl w:ilvl="3" w:tplc="FFFFFFFF" w:tentative="1">
      <w:start w:val="1"/>
      <w:numFmt w:val="bullet"/>
      <w:lvlText w:val=""/>
      <w:lvlJc w:val="left"/>
      <w:pPr>
        <w:ind w:left="3564" w:hanging="360"/>
      </w:pPr>
      <w:rPr>
        <w:rFonts w:ascii="Symbol" w:hAnsi="Symbol" w:hint="default"/>
      </w:rPr>
    </w:lvl>
    <w:lvl w:ilvl="4" w:tplc="FFFFFFFF" w:tentative="1">
      <w:start w:val="1"/>
      <w:numFmt w:val="bullet"/>
      <w:lvlText w:val="o"/>
      <w:lvlJc w:val="left"/>
      <w:pPr>
        <w:ind w:left="4284" w:hanging="360"/>
      </w:pPr>
      <w:rPr>
        <w:rFonts w:ascii="Courier New" w:hAnsi="Courier New" w:cs="Courier New" w:hint="default"/>
      </w:rPr>
    </w:lvl>
    <w:lvl w:ilvl="5" w:tplc="FFFFFFFF" w:tentative="1">
      <w:start w:val="1"/>
      <w:numFmt w:val="bullet"/>
      <w:lvlText w:val=""/>
      <w:lvlJc w:val="left"/>
      <w:pPr>
        <w:ind w:left="5004" w:hanging="360"/>
      </w:pPr>
      <w:rPr>
        <w:rFonts w:ascii="Wingdings" w:hAnsi="Wingdings" w:hint="default"/>
      </w:rPr>
    </w:lvl>
    <w:lvl w:ilvl="6" w:tplc="FFFFFFFF" w:tentative="1">
      <w:start w:val="1"/>
      <w:numFmt w:val="bullet"/>
      <w:lvlText w:val=""/>
      <w:lvlJc w:val="left"/>
      <w:pPr>
        <w:ind w:left="5724" w:hanging="360"/>
      </w:pPr>
      <w:rPr>
        <w:rFonts w:ascii="Symbol" w:hAnsi="Symbol" w:hint="default"/>
      </w:rPr>
    </w:lvl>
    <w:lvl w:ilvl="7" w:tplc="FFFFFFFF" w:tentative="1">
      <w:start w:val="1"/>
      <w:numFmt w:val="bullet"/>
      <w:lvlText w:val="o"/>
      <w:lvlJc w:val="left"/>
      <w:pPr>
        <w:ind w:left="6444" w:hanging="360"/>
      </w:pPr>
      <w:rPr>
        <w:rFonts w:ascii="Courier New" w:hAnsi="Courier New" w:cs="Courier New" w:hint="default"/>
      </w:rPr>
    </w:lvl>
    <w:lvl w:ilvl="8" w:tplc="FFFFFFFF" w:tentative="1">
      <w:start w:val="1"/>
      <w:numFmt w:val="bullet"/>
      <w:lvlText w:val=""/>
      <w:lvlJc w:val="left"/>
      <w:pPr>
        <w:ind w:left="7164" w:hanging="360"/>
      </w:pPr>
      <w:rPr>
        <w:rFonts w:ascii="Wingdings" w:hAnsi="Wingdings" w:hint="default"/>
      </w:rPr>
    </w:lvl>
  </w:abstractNum>
  <w:num w:numId="1" w16cid:durableId="1043017890">
    <w:abstractNumId w:val="8"/>
  </w:num>
  <w:num w:numId="2" w16cid:durableId="1818374886">
    <w:abstractNumId w:val="6"/>
  </w:num>
  <w:num w:numId="3" w16cid:durableId="576212148">
    <w:abstractNumId w:val="5"/>
  </w:num>
  <w:num w:numId="4" w16cid:durableId="1477574805">
    <w:abstractNumId w:val="4"/>
  </w:num>
  <w:num w:numId="5" w16cid:durableId="1909415186">
    <w:abstractNumId w:val="7"/>
  </w:num>
  <w:num w:numId="6" w16cid:durableId="596986183">
    <w:abstractNumId w:val="3"/>
  </w:num>
  <w:num w:numId="7" w16cid:durableId="19863964">
    <w:abstractNumId w:val="2"/>
  </w:num>
  <w:num w:numId="8" w16cid:durableId="1183939449">
    <w:abstractNumId w:val="1"/>
  </w:num>
  <w:num w:numId="9" w16cid:durableId="1068459691">
    <w:abstractNumId w:val="0"/>
  </w:num>
  <w:num w:numId="10" w16cid:durableId="2141915627">
    <w:abstractNumId w:val="10"/>
  </w:num>
  <w:num w:numId="11" w16cid:durableId="175927001">
    <w:abstractNumId w:val="11"/>
  </w:num>
  <w:num w:numId="12" w16cid:durableId="1688948951">
    <w:abstractNumId w:val="9"/>
  </w:num>
  <w:num w:numId="13" w16cid:durableId="19117664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1F8"/>
    <w:rsid w:val="004158E7"/>
    <w:rsid w:val="004D6C8A"/>
    <w:rsid w:val="00AA1D8D"/>
    <w:rsid w:val="00AC5DD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38757"/>
  <w14:defaultImageDpi w14:val="300"/>
  <w15:docId w15:val="{DFAA85E1-7566-49D8-9995-65CC354F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11F8"/>
    <w:rPr>
      <w:color w:val="0000FF" w:themeColor="hyperlink"/>
      <w:u w:val="single"/>
    </w:rPr>
  </w:style>
  <w:style w:type="character" w:styleId="UnresolvedMention">
    <w:name w:val="Unresolved Mention"/>
    <w:basedOn w:val="DefaultParagraphFont"/>
    <w:uiPriority w:val="99"/>
    <w:semiHidden/>
    <w:unhideWhenUsed/>
    <w:rsid w:val="00351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Aqdas Salam</cp:lastModifiedBy>
  <cp:revision>3</cp:revision>
  <dcterms:created xsi:type="dcterms:W3CDTF">2013-12-23T23:15:00Z</dcterms:created>
  <dcterms:modified xsi:type="dcterms:W3CDTF">2025-06-13T17:29:00Z</dcterms:modified>
  <cp:category/>
</cp:coreProperties>
</file>